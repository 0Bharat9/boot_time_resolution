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 for Resolving Slow Boot Time Due to Floppy Drive Error</w:t>
      </w:r>
    </w:p>
    <w:p>
      <w:pPr>
        <w:pStyle w:val="Heading1"/>
      </w:pPr>
      <w:r>
        <w:t>Introduction</w:t>
      </w:r>
    </w:p>
    <w:p>
      <w:r>
        <w:t>This documentation provides steps to resolve slow boot times caused by the system attempting to read from a nonexistent floppy drive. Additionally, it covers updating the swap partition UUID and configuring GRUB to prevent floppy drive probing.</w:t>
      </w:r>
    </w:p>
    <w:p>
      <w:pPr>
        <w:pStyle w:val="Heading1"/>
      </w:pPr>
      <w:r>
        <w:t>1. Identifying the Problem</w:t>
      </w:r>
    </w:p>
    <w:p>
      <w:r>
        <w:t xml:space="preserve">During boot, the system repeatedly attempts to read from `/dev/fd0`, a floppy disk drive, resulting in the following errors: </w:t>
      </w:r>
    </w:p>
    <w:p>
      <w:r>
        <w:t>I/O error, dev fd0, sector 0 op 0x0:(READ) flags 0x0 phys_seg 1 prio class 0</w:t>
        <w:br/>
        <w:t>floppy: error 10 while reading block 0</w:t>
      </w:r>
    </w:p>
    <w:p>
      <w:pPr>
        <w:pStyle w:val="Heading1"/>
      </w:pPr>
      <w:r>
        <w:t>2. Disabling Floppy Drive Probing</w:t>
      </w:r>
    </w:p>
    <w:p>
      <w:pPr>
        <w:pStyle w:val="Heading2"/>
      </w:pPr>
      <w:r>
        <w:t>2.1 Disable Floppy Drive in BIOS/UEFI</w:t>
      </w:r>
    </w:p>
    <w:p>
      <w:r>
        <w:t>1. Reboot the system and enter the BIOS/UEFI settings.</w:t>
        <w:br/>
        <w:t>2. Locate the option related to the floppy drive and disable it.</w:t>
        <w:br/>
        <w:t>3. Save the changes and reboot the system.</w:t>
      </w:r>
    </w:p>
    <w:p>
      <w:pPr>
        <w:pStyle w:val="Heading2"/>
      </w:pPr>
      <w:r>
        <w:t>2.2 Blacklist the Floppy Module</w:t>
      </w:r>
    </w:p>
    <w:p>
      <w:r>
        <w:t>1. Create a file to blacklist the floppy module:</w:t>
        <w:br/>
        <w:t xml:space="preserve">   ```</w:t>
        <w:br/>
        <w:t xml:space="preserve">   echo 'blacklist floppy' | sudo tee /etc/modprobe.d/blacklist-floppy.conf</w:t>
        <w:br/>
        <w:t xml:space="preserve">   ```</w:t>
        <w:br/>
        <w:t>2. Update the initial RAM filesystem:</w:t>
        <w:br/>
        <w:t xml:space="preserve">   ```</w:t>
        <w:br/>
        <w:t xml:space="preserve">   sudo update-initramfs -u</w:t>
        <w:br/>
        <w:t xml:space="preserve">   ```</w:t>
        <w:br/>
        <w:t>3. Reboot the system.</w:t>
      </w:r>
    </w:p>
    <w:p>
      <w:pPr>
        <w:pStyle w:val="Heading1"/>
      </w:pPr>
      <w:r>
        <w:t>3. Updating GRUB Configuration</w:t>
      </w:r>
    </w:p>
    <w:p>
      <w:r>
        <w:t>To ensure GRUB does not probe for the floppy drive during boot, follow these steps:</w:t>
        <w:br/>
        <w:t>1. Open the GRUB configuration file:</w:t>
        <w:br/>
        <w:t xml:space="preserve">   ```</w:t>
        <w:br/>
        <w:t xml:space="preserve">   sudo nano /etc/default/grub</w:t>
        <w:br/>
        <w:t xml:space="preserve">   ```</w:t>
        <w:br/>
        <w:t>2. Add or modify the following line:</w:t>
        <w:br/>
        <w:t xml:space="preserve">   ```</w:t>
        <w:br/>
        <w:t xml:space="preserve">   GRUB_CMDLINE_LINUX='floppy.allowed_drive_mask=0'</w:t>
        <w:br/>
        <w:t xml:space="preserve">   ```</w:t>
        <w:br/>
        <w:t>3. Update GRUB:</w:t>
        <w:br/>
        <w:t xml:space="preserve">   ```</w:t>
        <w:br/>
        <w:t xml:space="preserve">   sudo update-grub</w:t>
        <w:br/>
        <w:t xml:space="preserve">   ```</w:t>
        <w:br/>
        <w:t>4. Reboot the system.</w:t>
      </w:r>
    </w:p>
    <w:p>
      <w:pPr>
        <w:pStyle w:val="Heading1"/>
      </w:pPr>
      <w:r>
        <w:t>4. Updating the Swap Partition UUID</w:t>
      </w:r>
    </w:p>
    <w:p>
      <w:r>
        <w:t>After resizing the partitions, the UUID of the swap partition may have changed. To update the system to recognize the new UUID:</w:t>
        <w:br/>
      </w:r>
    </w:p>
    <w:p>
      <w:r>
        <w:t>1. Find the new UUID of the swap partition:</w:t>
        <w:br/>
        <w:t xml:space="preserve">   ```</w:t>
        <w:br/>
        <w:t xml:space="preserve">   sudo blkid</w:t>
        <w:br/>
        <w:t xml:space="preserve">   ```</w:t>
        <w:br/>
        <w:t>2. Edit the `/etc/fstab` file:</w:t>
        <w:br/>
        <w:t xml:space="preserve">   ```</w:t>
        <w:br/>
        <w:t xml:space="preserve">   sudo nano /etc/fstab</w:t>
        <w:br/>
        <w:t xml:space="preserve">   ```</w:t>
        <w:br/>
        <w:t>3. Update the swap entry with the new UUID:</w:t>
        <w:br/>
        <w:t xml:space="preserve">   ```</w:t>
        <w:br/>
        <w:t xml:space="preserve">   UUID=your-new-swap-uuid none swap sw 0 0</w:t>
        <w:br/>
        <w:t xml:space="preserve">   ```</w:t>
        <w:br/>
        <w:t>4. Save the file and reboot the system.</w:t>
      </w:r>
    </w:p>
    <w:p>
      <w:pPr>
        <w:pStyle w:val="Heading1"/>
      </w:pPr>
      <w:r>
        <w:t>Conclusion</w:t>
      </w:r>
    </w:p>
    <w:p>
      <w:r>
        <w:t>By following these steps, the system should no longer attempt to read from a nonexistent floppy drive, and the correct swap partition will be utilized, leading to faster boot times.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